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973" w:rsidRDefault="004A6951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  <w:lang w:val="vi-VN"/>
        </w:rPr>
        <w:t>Nhóm 3 CNPM 5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  <w:lang w:val="vi-VN"/>
        </w:rPr>
        <w:br/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br/>
        <w:t>I. Yêu c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ầ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u ph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ầ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 m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ề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m</w:t>
      </w:r>
    </w:p>
    <w:p w:rsidR="00363973" w:rsidRDefault="004A6951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1. Yêu c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ầ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u ch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ứ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 năng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Qu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 lý ngư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i dùng</w:t>
      </w:r>
    </w:p>
    <w:p w:rsidR="00363973" w:rsidRDefault="004A6951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Đăng ký và đăng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p: Cho phép ngư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dùng 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ạ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o tài kho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và đăng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p vào 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ng.</w:t>
      </w:r>
    </w:p>
    <w:p w:rsidR="00363973" w:rsidRDefault="004A6951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Phân quy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ngư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dùng: Phân chia thành các nhóm quy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như Admin, Ngư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dùng thông thư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ng.</w:t>
      </w:r>
    </w:p>
    <w:p w:rsidR="00363973" w:rsidRDefault="004A6951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Qu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lý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thông tin cá nhân: Cho phép ngư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dùng c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p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thông tin cá nhân.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Ch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ứ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 năng nh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 khuôn m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t</w:t>
      </w:r>
    </w:p>
    <w:p w:rsidR="00363973" w:rsidRDefault="004A6951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 lên: 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các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tư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khuôn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t trong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 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lên 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ừ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b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bookmarkStart w:id="0" w:name="fnref1"/>
      <w:bookmarkEnd w:id="0"/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 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ừ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webcam: Cho phép ch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 qua webcam và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các khuôn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t trong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</w:t>
      </w:r>
      <w:bookmarkStart w:id="1" w:name="fnref1:1"/>
      <w:bookmarkEnd w:id="1"/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Video tr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ti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p: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khuôn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qua webcam theo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gian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c, 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qu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ngay l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p 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</w:t>
      </w:r>
      <w:bookmarkStart w:id="2" w:name="fnref1:2"/>
      <w:bookmarkEnd w:id="2"/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lý đa khuôn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t: Có kh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năng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nhi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 khuôn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cùng lúc trong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ộ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t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nh/video.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Qu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 lý d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li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u</w:t>
      </w:r>
    </w:p>
    <w:p w:rsidR="00363973" w:rsidRDefault="004A6951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Lưu tr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ch s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Ghi l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ạ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i gian,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trí và k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qu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n.</w:t>
      </w:r>
    </w:p>
    <w:p w:rsidR="00363973" w:rsidRDefault="004A6951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Xu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báo cáo: 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ạ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o báo cáo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kê 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các l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ầ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theo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gian ho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ngư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dùng.</w:t>
      </w:r>
    </w:p>
    <w:p w:rsidR="00363973" w:rsidRDefault="004A6951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Tìm ki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m: Cho phép tìm ki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m trong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 l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ch s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theo nhi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 tiêu chí khác nhau.</w:t>
      </w:r>
    </w:p>
    <w:p w:rsidR="00363973" w:rsidRDefault="004A6951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2. Yêu c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ầ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u phi ch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ứ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 năng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Hi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u su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ấ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t</w:t>
      </w:r>
    </w:p>
    <w:p w:rsidR="00363973" w:rsidRDefault="004A6951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gian ph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ồ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i: X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lý và ph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ồ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k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qu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n trong vòng 2 giây cho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 tĩnh</w:t>
      </w:r>
      <w:bookmarkStart w:id="3" w:name="fnref3"/>
      <w:bookmarkEnd w:id="3"/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lastRenderedPageBreak/>
        <w:t>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ộ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chính xác: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ạ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chính xác 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thi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 95% trong đi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 ki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ánh sáng bình thư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ng.</w:t>
      </w:r>
    </w:p>
    <w:p w:rsidR="00363973" w:rsidRDefault="004A6951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năng x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lý: 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ỗ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ồ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nhi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 ngư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dùng, 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thi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 50 ngư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cùng lúc.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B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o m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t</w:t>
      </w:r>
    </w:p>
    <w:p w:rsidR="00363973" w:rsidRDefault="004A6951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Mã hóa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u: B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o 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thông tin khuôn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đư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lưu tr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ằ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mã hóa</w:t>
      </w:r>
      <w:bookmarkStart w:id="4" w:name="fnref3:1"/>
      <w:bookmarkEnd w:id="4"/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Ki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m soát truy c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p: Ch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ỉ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ngư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dùng có quy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ớ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đư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truy c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p vào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ạ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y c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m.</w:t>
      </w:r>
    </w:p>
    <w:p w:rsidR="00363973" w:rsidRDefault="004A6951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Tuân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ủ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quy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nh: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m b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o vi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thu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p và s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 tuân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ủ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các quy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 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o 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 cá nhân.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K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h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năng s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d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ng</w:t>
      </w:r>
    </w:p>
    <w:p w:rsidR="00363973" w:rsidRDefault="004A6951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Giao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thân thi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n: Thi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k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quan,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ễ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cho c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ngư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dùng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ớ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i.</w:t>
      </w:r>
    </w:p>
    <w:p w:rsidR="00363973" w:rsidRDefault="004A6951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ỗ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đa thi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b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Tương thích 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ớ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máy tính, đi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tho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ạ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i, tablet.</w:t>
      </w:r>
    </w:p>
    <w:p w:rsidR="00363973" w:rsidRDefault="004A6951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Đa ngôn ng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ỗ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Vi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và ti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Anh.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Đ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ộ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tin c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y</w:t>
      </w:r>
    </w:p>
    <w:p w:rsidR="00363973" w:rsidRDefault="004A6951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ẵ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sàng: 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ho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ạ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ộ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liên 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24/7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ớ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gian ng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ừ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ho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ạ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ộ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không quá 0.1%.</w:t>
      </w:r>
    </w:p>
    <w:p w:rsidR="00363973" w:rsidRDefault="004A6951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năng ph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ồ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i: 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ộ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sao lưu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 và khôi ph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khi c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ầ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thi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t.</w:t>
      </w:r>
    </w:p>
    <w:p w:rsidR="00363973" w:rsidRDefault="004A6951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3. Giao di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 ngư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i dùng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Trang ch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ủ</w:t>
      </w:r>
    </w:p>
    <w:p w:rsidR="00363973" w:rsidRDefault="004A6951">
      <w:pPr>
        <w:numPr>
          <w:ilvl w:val="0"/>
          <w:numId w:val="8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Banner chính: 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gi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ớ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thi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 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ổ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quan 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khuôn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t.</w:t>
      </w:r>
    </w:p>
    <w:p w:rsidR="00363973" w:rsidRDefault="004A6951">
      <w:pPr>
        <w:numPr>
          <w:ilvl w:val="0"/>
          <w:numId w:val="8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Khu 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truy c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p nhanh: Các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nút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ẫ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ch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c năng Upload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nh, Ch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nh, Video tr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ti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p.</w:t>
      </w:r>
    </w:p>
    <w:p w:rsidR="00363973" w:rsidRDefault="004A6951">
      <w:pPr>
        <w:numPr>
          <w:ilvl w:val="0"/>
          <w:numId w:val="8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Thông tin hư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ớ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ẫ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n: Hư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ớ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ẫ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ng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ắ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g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ọ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cách s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các tính năng chính.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Trang Gi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ớ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i thi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u</w:t>
      </w:r>
    </w:p>
    <w:p w:rsidR="00363973" w:rsidRDefault="004A6951">
      <w:pPr>
        <w:numPr>
          <w:ilvl w:val="0"/>
          <w:numId w:val="9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Thông tin chi ti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ng: Gi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thích công ngh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(Flask, OpenCV)</w:t>
      </w:r>
      <w:bookmarkStart w:id="5" w:name="fnref1:3"/>
      <w:bookmarkEnd w:id="5"/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numPr>
          <w:ilvl w:val="0"/>
          <w:numId w:val="9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c đích và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ng: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Mô 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các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ti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m năng trong 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ọ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p, nghiên c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 và phát tri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</w:t>
      </w:r>
      <w:bookmarkStart w:id="6" w:name="fnref1:4"/>
      <w:bookmarkEnd w:id="6"/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numPr>
          <w:ilvl w:val="0"/>
          <w:numId w:val="9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lastRenderedPageBreak/>
        <w:t>Câu 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ỏ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thư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g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p: Gi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đáp các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ắ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ắ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ph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ổ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bi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c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ủ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a ngư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dùng.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Trang Tính năng</w:t>
      </w:r>
    </w:p>
    <w:p w:rsidR="00363973" w:rsidRDefault="004A6951">
      <w:pPr>
        <w:numPr>
          <w:ilvl w:val="0"/>
          <w:numId w:val="10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Upload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nh: Giao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kéo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ho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ch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ọ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 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ừ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b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, 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qu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</w:t>
      </w:r>
      <w:bookmarkStart w:id="7" w:name="fnref2:1"/>
      <w:bookmarkEnd w:id="7"/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numPr>
          <w:ilvl w:val="0"/>
          <w:numId w:val="10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nh: K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n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ớ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webcam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p và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tư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ng trong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</w:t>
      </w:r>
      <w:bookmarkStart w:id="8" w:name="fnref2:2"/>
      <w:bookmarkEnd w:id="8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\l "fn2"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inter" w:hAnsi="Times New Roman" w:cs="Times New Roman"/>
          <w:color w:val="000000"/>
          <w:sz w:val="24"/>
          <w:szCs w:val="24"/>
          <w:u w:val="single"/>
          <w:vertAlign w:val="superscript"/>
        </w:rPr>
        <w:t>[2]</w:t>
      </w:r>
      <w:r>
        <w:rPr>
          <w:rFonts w:ascii="Times New Roman" w:eastAsia="inter" w:hAnsi="Times New Roman" w:cs="Times New Roman"/>
          <w:color w:val="000000"/>
          <w:sz w:val="24"/>
          <w:szCs w:val="24"/>
          <w:u w:val="single"/>
          <w:vertAlign w:val="superscript"/>
        </w:rPr>
        <w:fldChar w:fldCharType="end"/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numPr>
          <w:ilvl w:val="0"/>
          <w:numId w:val="10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Video tr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ti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p: Giao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video 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ừ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webcam và k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qu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theo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gian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</w:t>
      </w:r>
      <w:bookmarkStart w:id="9" w:name="fnref2:3"/>
      <w:bookmarkEnd w:id="9"/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Trang Thư vi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</w:t>
      </w:r>
    </w:p>
    <w:p w:rsidR="00363973" w:rsidRDefault="004A6951">
      <w:pPr>
        <w:numPr>
          <w:ilvl w:val="0"/>
          <w:numId w:val="11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Danh sách các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 đã x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lý: 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ạ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lư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ớ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ớ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thông tin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gian và k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qu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numPr>
          <w:ilvl w:val="0"/>
          <w:numId w:val="11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ộ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ọ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c: Cho phép l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ọ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theo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gian, lo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ạ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n.</w:t>
      </w:r>
    </w:p>
    <w:p w:rsidR="00363973" w:rsidRDefault="004A6951">
      <w:pPr>
        <w:numPr>
          <w:ilvl w:val="0"/>
          <w:numId w:val="11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năng chia s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ẻ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Cho phép chia s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ẻ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qu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qua email ho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ạ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xã 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ộ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Trang L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ch s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ử</w:t>
      </w:r>
    </w:p>
    <w:p w:rsidR="00363973" w:rsidRDefault="004A6951">
      <w:pPr>
        <w:numPr>
          <w:ilvl w:val="0"/>
          <w:numId w:val="1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u: 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ch s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các l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ầ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s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ng.</w:t>
      </w:r>
    </w:p>
    <w:p w:rsidR="00363973" w:rsidRDefault="004A6951">
      <w:pPr>
        <w:numPr>
          <w:ilvl w:val="0"/>
          <w:numId w:val="1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Bi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ồ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kê: Tr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quan hóa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 s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theo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gian.</w:t>
      </w:r>
    </w:p>
    <w:p w:rsidR="00363973" w:rsidRDefault="004A6951">
      <w:pPr>
        <w:numPr>
          <w:ilvl w:val="0"/>
          <w:numId w:val="1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năng xu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báo cáo: Cho phép xu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 dư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ớ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ạ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CSV, PDF.</w:t>
      </w:r>
    </w:p>
    <w:p w:rsidR="00363973" w:rsidRDefault="004A6951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4. Đ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ề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xu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ấ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t tài nguyên s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d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ng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Ngôn ng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l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p trình &amp; Frameworks</w:t>
      </w:r>
    </w:p>
    <w:p w:rsidR="00363973" w:rsidRDefault="004A6951">
      <w:pPr>
        <w:numPr>
          <w:ilvl w:val="0"/>
          <w:numId w:val="1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Python: Ngôn ng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chính cho backend và x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lý hình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nh.</w:t>
      </w:r>
    </w:p>
    <w:p w:rsidR="00363973" w:rsidRDefault="004A6951">
      <w:pPr>
        <w:numPr>
          <w:ilvl w:val="0"/>
          <w:numId w:val="1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Flask: Framework web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xây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backend và API</w:t>
      </w:r>
      <w:bookmarkStart w:id="10" w:name="fnref1:5"/>
      <w:bookmarkStart w:id="11" w:name="fnref5"/>
      <w:bookmarkEnd w:id="10"/>
      <w:bookmarkEnd w:id="11"/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927A4A" w:rsidRDefault="004A6951" w:rsidP="00927A4A">
      <w:pPr>
        <w:numPr>
          <w:ilvl w:val="0"/>
          <w:numId w:val="1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HTM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L/CSS/JavaScript: Xây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giao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ngư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dùng.</w:t>
      </w:r>
    </w:p>
    <w:p w:rsidR="00363973" w:rsidRPr="00927A4A" w:rsidRDefault="004A6951" w:rsidP="00927A4A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 w:rsidRPr="00927A4A">
        <w:rPr>
          <w:rFonts w:ascii="Times New Roman" w:eastAsia="inter" w:hAnsi="Times New Roman" w:cs="Times New Roman"/>
          <w:b/>
          <w:color w:val="000000"/>
          <w:sz w:val="24"/>
          <w:szCs w:val="24"/>
        </w:rPr>
        <w:t>Thư vi</w:t>
      </w:r>
      <w:r w:rsidRPr="00927A4A">
        <w:rPr>
          <w:rFonts w:ascii="Times New Roman" w:eastAsia="inter" w:hAnsi="Times New Roman" w:cs="Times New Roman"/>
          <w:b/>
          <w:color w:val="000000"/>
          <w:sz w:val="24"/>
          <w:szCs w:val="24"/>
        </w:rPr>
        <w:t>ệ</w:t>
      </w:r>
      <w:r w:rsidRPr="00927A4A">
        <w:rPr>
          <w:rFonts w:ascii="Times New Roman" w:eastAsia="inter" w:hAnsi="Times New Roman" w:cs="Times New Roman"/>
          <w:b/>
          <w:color w:val="000000"/>
          <w:sz w:val="24"/>
          <w:szCs w:val="24"/>
        </w:rPr>
        <w:t>n x</w:t>
      </w:r>
      <w:r w:rsidRPr="00927A4A">
        <w:rPr>
          <w:rFonts w:ascii="Times New Roman" w:eastAsia="inter" w:hAnsi="Times New Roman" w:cs="Times New Roman"/>
          <w:b/>
          <w:color w:val="000000"/>
          <w:sz w:val="24"/>
          <w:szCs w:val="24"/>
        </w:rPr>
        <w:t>ử</w:t>
      </w:r>
      <w:r w:rsidRPr="00927A4A"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lý </w:t>
      </w:r>
      <w:r w:rsidRPr="00927A4A">
        <w:rPr>
          <w:rFonts w:ascii="Times New Roman" w:eastAsia="inter" w:hAnsi="Times New Roman" w:cs="Times New Roman"/>
          <w:b/>
          <w:color w:val="000000"/>
          <w:sz w:val="24"/>
          <w:szCs w:val="24"/>
        </w:rPr>
        <w:t>ả</w:t>
      </w:r>
      <w:r w:rsidRPr="00927A4A">
        <w:rPr>
          <w:rFonts w:ascii="Times New Roman" w:eastAsia="inter" w:hAnsi="Times New Roman" w:cs="Times New Roman"/>
          <w:b/>
          <w:color w:val="000000"/>
          <w:sz w:val="24"/>
          <w:szCs w:val="24"/>
        </w:rPr>
        <w:t>nh và AI</w:t>
      </w:r>
    </w:p>
    <w:p w:rsidR="00363973" w:rsidRDefault="004A6951">
      <w:pPr>
        <w:numPr>
          <w:ilvl w:val="0"/>
          <w:numId w:val="1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OpenCV: Thư vi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x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lý hình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 và video</w:t>
      </w:r>
      <w:bookmarkStart w:id="12" w:name="fnref1:6"/>
      <w:bookmarkEnd w:id="12"/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numPr>
          <w:ilvl w:val="0"/>
          <w:numId w:val="1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Dlib: Thư vi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ỗ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khuôn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chính xác</w:t>
      </w:r>
      <w:bookmarkStart w:id="13" w:name="fnref5:2"/>
      <w:bookmarkEnd w:id="13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\l "fn5"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inter" w:hAnsi="Times New Roman" w:cs="Times New Roman"/>
          <w:color w:val="000000"/>
          <w:sz w:val="24"/>
          <w:szCs w:val="24"/>
          <w:u w:val="single"/>
          <w:vertAlign w:val="superscript"/>
        </w:rPr>
        <w:t>]</w:t>
      </w:r>
      <w:r>
        <w:rPr>
          <w:rFonts w:ascii="Times New Roman" w:eastAsia="inter" w:hAnsi="Times New Roman" w:cs="Times New Roman"/>
          <w:color w:val="000000"/>
          <w:sz w:val="24"/>
          <w:szCs w:val="24"/>
          <w:u w:val="single"/>
          <w:vertAlign w:val="superscript"/>
        </w:rPr>
        <w:fldChar w:fldCharType="end"/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927A4A" w:rsidRDefault="00927A4A">
      <w:pPr>
        <w:spacing w:after="210" w:line="360" w:lineRule="auto"/>
        <w:rPr>
          <w:rFonts w:ascii="Times New Roman" w:eastAsia="inter" w:hAnsi="Times New Roman" w:cs="Times New Roman"/>
          <w:color w:val="000000"/>
          <w:sz w:val="24"/>
          <w:szCs w:val="24"/>
        </w:rPr>
      </w:pP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lastRenderedPageBreak/>
        <w:t>Cơ s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ở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d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li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u</w:t>
      </w:r>
    </w:p>
    <w:p w:rsidR="00363973" w:rsidRDefault="004A6951">
      <w:pPr>
        <w:numPr>
          <w:ilvl w:val="0"/>
          <w:numId w:val="1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SQLite: Lưu tr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 ngư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dùng và l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ch s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cho 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q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uy mô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ỏ</w:t>
      </w:r>
      <w:bookmarkStart w:id="14" w:name="fnref5:3"/>
      <w:bookmarkEnd w:id="14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\l "fn5"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inter" w:hAnsi="Times New Roman" w:cs="Times New Roman"/>
          <w:color w:val="000000"/>
          <w:sz w:val="24"/>
          <w:szCs w:val="24"/>
          <w:u w:val="single"/>
          <w:vertAlign w:val="superscript"/>
        </w:rPr>
        <w:t>[5]</w:t>
      </w:r>
      <w:r>
        <w:rPr>
          <w:rFonts w:ascii="Times New Roman" w:eastAsia="inter" w:hAnsi="Times New Roman" w:cs="Times New Roman"/>
          <w:color w:val="000000"/>
          <w:sz w:val="24"/>
          <w:szCs w:val="24"/>
          <w:u w:val="single"/>
          <w:vertAlign w:val="superscript"/>
        </w:rPr>
        <w:fldChar w:fldCharType="end"/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Yêu c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ầ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u ph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ầ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 c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ứ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ng</w:t>
      </w:r>
    </w:p>
    <w:p w:rsidR="00363973" w:rsidRDefault="004A6951">
      <w:pPr>
        <w:numPr>
          <w:ilvl w:val="0"/>
          <w:numId w:val="16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Máy ch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ủ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B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ộ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x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lý x86-64 (64-bit) tương thích, 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ộ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thi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 2GHz</w:t>
      </w:r>
      <w:bookmarkStart w:id="15" w:name="fnref7"/>
      <w:bookmarkEnd w:id="15"/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numPr>
          <w:ilvl w:val="0"/>
          <w:numId w:val="16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RAM: 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thi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 512MB RAM tr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ng cho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</w:t>
      </w:r>
      <w:bookmarkStart w:id="16" w:name="fnref7:1"/>
      <w:bookmarkEnd w:id="16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\l "fn7"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inter" w:hAnsi="Times New Roman" w:cs="Times New Roman"/>
          <w:color w:val="000000"/>
          <w:sz w:val="24"/>
          <w:szCs w:val="24"/>
          <w:u w:val="single"/>
          <w:vertAlign w:val="superscript"/>
        </w:rPr>
        <w:t>[7]</w:t>
      </w:r>
      <w:r>
        <w:rPr>
          <w:rFonts w:ascii="Times New Roman" w:eastAsia="inter" w:hAnsi="Times New Roman" w:cs="Times New Roman"/>
          <w:color w:val="000000"/>
          <w:sz w:val="24"/>
          <w:szCs w:val="24"/>
          <w:u w:val="single"/>
          <w:vertAlign w:val="superscript"/>
        </w:rPr>
        <w:fldChar w:fldCharType="end"/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numPr>
          <w:ilvl w:val="0"/>
          <w:numId w:val="16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Thi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b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ầ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 vào: Camera ho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webcam 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ỗ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DirectShow (Windows) ho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GStreamer (macOS/Linux)</w:t>
      </w:r>
      <w:bookmarkStart w:id="17" w:name="fnref7:2"/>
      <w:bookmarkEnd w:id="17"/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lastRenderedPageBreak/>
        <w:t>5. Mô hình h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th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ố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ng s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d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ng UML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114300" distR="114300">
            <wp:extent cx="6036310" cy="7950200"/>
            <wp:effectExtent l="0" t="0" r="2540" b="12700"/>
            <wp:docPr id="2" name="Picture 2" descr="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M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795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973" w:rsidRDefault="004A6951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lastRenderedPageBreak/>
        <w:t>II. Thi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t k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ki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 trúc ph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ầ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 m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ề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m</w:t>
      </w:r>
    </w:p>
    <w:p w:rsidR="00363973" w:rsidRDefault="004A6951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1. Tài nguyên s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d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ng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Công ngh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Backend</w:t>
      </w:r>
    </w:p>
    <w:p w:rsidR="00363973" w:rsidRDefault="004A6951">
      <w:pPr>
        <w:numPr>
          <w:ilvl w:val="0"/>
          <w:numId w:val="17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Python 3.: Ngôn ng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p trình chính.</w:t>
      </w:r>
    </w:p>
    <w:p w:rsidR="00363973" w:rsidRDefault="004A6951">
      <w:pPr>
        <w:numPr>
          <w:ilvl w:val="0"/>
          <w:numId w:val="17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Flask : Microframework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xây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ng RESTful API và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web</w:t>
      </w:r>
      <w:bookmarkStart w:id="18" w:name="fnref1:7"/>
      <w:bookmarkStart w:id="19" w:name="fnref5:4"/>
      <w:bookmarkEnd w:id="18"/>
      <w:bookmarkEnd w:id="19"/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Công ngh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Frontend</w:t>
      </w:r>
    </w:p>
    <w:p w:rsidR="00363973" w:rsidRDefault="004A6951">
      <w:pPr>
        <w:numPr>
          <w:ilvl w:val="0"/>
          <w:numId w:val="18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HTML: Xây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giao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ngư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dùng.</w:t>
      </w:r>
    </w:p>
    <w:p w:rsidR="00363973" w:rsidRDefault="004A6951">
      <w:pPr>
        <w:numPr>
          <w:ilvl w:val="0"/>
          <w:numId w:val="18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JavaScript : Logic phía client.</w:t>
      </w:r>
    </w:p>
    <w:p w:rsidR="00363973" w:rsidRDefault="004A6951">
      <w:pPr>
        <w:numPr>
          <w:ilvl w:val="0"/>
          <w:numId w:val="18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AJAX: Giao ti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p không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ồ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b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ộ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ớ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backend.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Thư vi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 x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lý hình 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nh và AI</w:t>
      </w:r>
    </w:p>
    <w:p w:rsidR="00363973" w:rsidRDefault="004A6951">
      <w:pPr>
        <w:numPr>
          <w:ilvl w:val="0"/>
          <w:numId w:val="19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OpenCV: X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lý hình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nh và video,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phát 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khuôn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</w:t>
      </w:r>
      <w:bookmarkStart w:id="20" w:name="fnref1:8"/>
      <w:bookmarkEnd w:id="20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\l "fn1"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inter" w:hAnsi="Times New Roman" w:cs="Times New Roman"/>
          <w:color w:val="000000"/>
          <w:sz w:val="24"/>
          <w:szCs w:val="24"/>
          <w:u w:val="single"/>
          <w:vertAlign w:val="superscript"/>
        </w:rPr>
        <w:t>[1]</w:t>
      </w:r>
      <w:r>
        <w:rPr>
          <w:rFonts w:ascii="Times New Roman" w:eastAsia="inter" w:hAnsi="Times New Roman" w:cs="Times New Roman"/>
          <w:color w:val="000000"/>
          <w:sz w:val="24"/>
          <w:szCs w:val="24"/>
          <w:u w:val="single"/>
          <w:vertAlign w:val="superscript"/>
        </w:rPr>
        <w:fldChar w:fldCharType="end"/>
      </w:r>
      <w:bookmarkStart w:id="21" w:name="fnref5:5"/>
      <w:bookmarkEnd w:id="21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\l "fn5"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inter" w:hAnsi="Times New Roman" w:cs="Times New Roman"/>
          <w:color w:val="000000"/>
          <w:sz w:val="24"/>
          <w:szCs w:val="24"/>
          <w:u w:val="single"/>
          <w:vertAlign w:val="superscript"/>
        </w:rPr>
        <w:t>[5]</w:t>
      </w:r>
      <w:r>
        <w:rPr>
          <w:rFonts w:ascii="Times New Roman" w:eastAsia="inter" w:hAnsi="Times New Roman" w:cs="Times New Roman"/>
          <w:color w:val="000000"/>
          <w:sz w:val="24"/>
          <w:szCs w:val="24"/>
          <w:u w:val="single"/>
          <w:vertAlign w:val="superscript"/>
        </w:rPr>
        <w:fldChar w:fldCharType="end"/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numPr>
          <w:ilvl w:val="0"/>
          <w:numId w:val="19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Dlib :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 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các đi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m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trưng (facial landmarks) trên khuôn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t.</w:t>
      </w:r>
    </w:p>
    <w:p w:rsidR="00363973" w:rsidRDefault="004A6951">
      <w:pPr>
        <w:numPr>
          <w:ilvl w:val="0"/>
          <w:numId w:val="19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Face_recognition: Thư vi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Python wrapper cho Dlib, đơn gi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hóa vi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n.</w:t>
      </w:r>
    </w:p>
    <w:p w:rsidR="00363973" w:rsidRDefault="004A6951">
      <w:pPr>
        <w:numPr>
          <w:ilvl w:val="0"/>
          <w:numId w:val="19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NumPy: X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lý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và ma tr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cho tính toán s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ọ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Cơ s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ở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d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li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u</w:t>
      </w:r>
    </w:p>
    <w:p w:rsidR="00363973" w:rsidRDefault="004A6951">
      <w:pPr>
        <w:numPr>
          <w:ilvl w:val="0"/>
          <w:numId w:val="20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SQLite: Cơ s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ở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ẹ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cho 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quy mô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ỏ</w:t>
      </w:r>
      <w:bookmarkStart w:id="22" w:name="fnref5:6"/>
      <w:bookmarkEnd w:id="22"/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\l "fn5" \h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inter" w:hAnsi="Times New Roman" w:cs="Times New Roman"/>
          <w:color w:val="000000"/>
          <w:sz w:val="24"/>
          <w:szCs w:val="24"/>
          <w:u w:val="single"/>
          <w:vertAlign w:val="superscript"/>
        </w:rPr>
        <w:t>[5]</w:t>
      </w:r>
      <w:r>
        <w:rPr>
          <w:rFonts w:ascii="Times New Roman" w:eastAsia="inter" w:hAnsi="Times New Roman" w:cs="Times New Roman"/>
          <w:color w:val="000000"/>
          <w:sz w:val="24"/>
          <w:szCs w:val="24"/>
          <w:u w:val="single"/>
          <w:vertAlign w:val="superscript"/>
        </w:rPr>
        <w:fldChar w:fldCharType="end"/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Công c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phát tri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</w:t>
      </w:r>
    </w:p>
    <w:p w:rsidR="00363973" w:rsidRDefault="004A6951">
      <w:pPr>
        <w:numPr>
          <w:ilvl w:val="0"/>
          <w:numId w:val="21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Git</w:t>
      </w:r>
      <w:r w:rsidR="00927A4A">
        <w:rPr>
          <w:rFonts w:ascii="Times New Roman" w:eastAsia="inter" w:hAnsi="Times New Roman" w:cs="Times New Roman"/>
          <w:color w:val="000000"/>
          <w:sz w:val="24"/>
          <w:szCs w:val="24"/>
        </w:rPr>
        <w:t>hub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Qu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lý mã ngu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ồ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n.</w:t>
      </w:r>
    </w:p>
    <w:p w:rsidR="00363973" w:rsidRDefault="004A6951">
      <w:pPr>
        <w:numPr>
          <w:ilvl w:val="0"/>
          <w:numId w:val="21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Visual Studio Code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IDE phát tri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n.</w:t>
      </w:r>
    </w:p>
    <w:p w:rsidR="00363973" w:rsidRDefault="004A6951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2. Các thành ph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ầ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 chính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Frontend (Giao di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 ngư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i dùng)</w:t>
      </w:r>
    </w:p>
    <w:p w:rsidR="00363973" w:rsidRDefault="004A6951">
      <w:pPr>
        <w:numPr>
          <w:ilvl w:val="0"/>
          <w:numId w:val="2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Trang ch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ủ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Gi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ớ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thi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 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và truy c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p nhanh các ch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năng chính.</w:t>
      </w:r>
    </w:p>
    <w:p w:rsidR="00363973" w:rsidRDefault="004A6951">
      <w:pPr>
        <w:numPr>
          <w:ilvl w:val="0"/>
          <w:numId w:val="2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Module Upload 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Giao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kéo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và 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i lên hình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nh.</w:t>
      </w:r>
    </w:p>
    <w:p w:rsidR="00363973" w:rsidRDefault="004A6951">
      <w:pPr>
        <w:numPr>
          <w:ilvl w:val="0"/>
          <w:numId w:val="2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lastRenderedPageBreak/>
        <w:t>Module Webcam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K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n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và đi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 khi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webcam, ch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nh.</w:t>
      </w:r>
    </w:p>
    <w:p w:rsidR="00363973" w:rsidRDefault="004A6951">
      <w:pPr>
        <w:numPr>
          <w:ilvl w:val="0"/>
          <w:numId w:val="2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Module Video tr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 ti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p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X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lý video 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ừ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webcam theo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gian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c.</w:t>
      </w:r>
    </w:p>
    <w:p w:rsidR="00363973" w:rsidRDefault="004A6951">
      <w:pPr>
        <w:numPr>
          <w:ilvl w:val="0"/>
          <w:numId w:val="2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Module L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ch s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&amp; Báo cáo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và qu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lý l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ch s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Backend (Máy ch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ủ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x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lý)</w:t>
      </w:r>
    </w:p>
    <w:p w:rsidR="00363973" w:rsidRDefault="004A6951">
      <w:pPr>
        <w:numPr>
          <w:ilvl w:val="0"/>
          <w:numId w:val="2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API Controller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X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lý các request 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ừ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frontend.</w:t>
      </w:r>
    </w:p>
    <w:p w:rsidR="00363973" w:rsidRDefault="004A6951">
      <w:pPr>
        <w:numPr>
          <w:ilvl w:val="0"/>
          <w:numId w:val="2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Authentication Service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Qu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lý đăng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p, đăng ký và xác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c.</w:t>
      </w:r>
    </w:p>
    <w:p w:rsidR="00363973" w:rsidRDefault="004A6951">
      <w:pPr>
        <w:numPr>
          <w:ilvl w:val="0"/>
          <w:numId w:val="2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Image Processing Service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X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lý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h trư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ớ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khi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n.</w:t>
      </w:r>
    </w:p>
    <w:p w:rsidR="00363973" w:rsidRDefault="004A6951">
      <w:pPr>
        <w:numPr>
          <w:ilvl w:val="0"/>
          <w:numId w:val="2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Face Detection Service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Tìm 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trí khuôn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t trong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nh/video.</w:t>
      </w:r>
    </w:p>
    <w:p w:rsidR="00363973" w:rsidRDefault="004A6951">
      <w:pPr>
        <w:numPr>
          <w:ilvl w:val="0"/>
          <w:numId w:val="2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Face Recognition Service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và so sánh khuôn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t.</w:t>
      </w:r>
    </w:p>
    <w:p w:rsidR="00363973" w:rsidRDefault="004A6951">
      <w:pPr>
        <w:numPr>
          <w:ilvl w:val="0"/>
          <w:numId w:val="2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History Service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Qu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lý l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ch s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n.</w:t>
      </w:r>
    </w:p>
    <w:p w:rsidR="00363973" w:rsidRDefault="004A6951">
      <w:pPr>
        <w:numPr>
          <w:ilvl w:val="0"/>
          <w:numId w:val="2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Database Service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Tương tác 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ớ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cơ s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ở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Module nh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 khuôn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m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t</w:t>
      </w:r>
    </w:p>
    <w:p w:rsidR="00363973" w:rsidRDefault="004A6951">
      <w:pPr>
        <w:numPr>
          <w:ilvl w:val="0"/>
          <w:numId w:val="2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Face Detection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Phát 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trí khuôn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t trong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nh/video </w:t>
      </w:r>
      <w:bookmarkStart w:id="23" w:name="fnref6:1"/>
      <w:bookmarkEnd w:id="23"/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numPr>
          <w:ilvl w:val="0"/>
          <w:numId w:val="2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Face Alignment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Căn ch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ỉ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 khuôn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chu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ẩ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hóa góc nhìn.</w:t>
      </w:r>
    </w:p>
    <w:p w:rsidR="00363973" w:rsidRDefault="004A6951">
      <w:pPr>
        <w:numPr>
          <w:ilvl w:val="0"/>
          <w:numId w:val="2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Feature Extraction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Trích xu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trưng 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ừ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khuôn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.</w:t>
      </w:r>
    </w:p>
    <w:p w:rsidR="00363973" w:rsidRDefault="004A6951">
      <w:pPr>
        <w:numPr>
          <w:ilvl w:val="0"/>
          <w:numId w:val="2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Comparison Engine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So sánh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trưng 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ớ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 có s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ẵ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Cơ s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ở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d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li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u</w:t>
      </w:r>
    </w:p>
    <w:p w:rsidR="00363973" w:rsidRDefault="00927A4A">
      <w:pPr>
        <w:numPr>
          <w:ilvl w:val="0"/>
          <w:numId w:val="2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Library: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Lưu trữ thư viện chứa ảnh có sẵn để người dùng sử dụng.</w:t>
      </w:r>
    </w:p>
    <w:p w:rsidR="00927A4A" w:rsidRDefault="00927A4A" w:rsidP="00927A4A">
      <w:pPr>
        <w:numPr>
          <w:ilvl w:val="0"/>
          <w:numId w:val="2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History </w:t>
      </w:r>
      <w:r w:rsidR="004A6951">
        <w:rPr>
          <w:rFonts w:ascii="Times New Roman" w:eastAsia="inter" w:hAnsi="Times New Roman" w:cs="Times New Roman"/>
          <w:color w:val="000000"/>
          <w:sz w:val="24"/>
          <w:szCs w:val="24"/>
        </w:rPr>
        <w:t>: Lưu tr</w:t>
      </w:r>
      <w:r w:rsidR="004A6951">
        <w:rPr>
          <w:rFonts w:ascii="Times New Roman" w:eastAsia="inter" w:hAnsi="Times New Roman" w:cs="Times New Roman"/>
          <w:color w:val="000000"/>
          <w:sz w:val="24"/>
          <w:szCs w:val="24"/>
        </w:rPr>
        <w:t>ữ</w:t>
      </w:r>
      <w:r w:rsidR="004A6951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</w:t>
      </w:r>
      <w:r w:rsidR="004A6951"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r w:rsidR="004A6951">
        <w:rPr>
          <w:rFonts w:ascii="Times New Roman" w:eastAsia="inter" w:hAnsi="Times New Roman" w:cs="Times New Roman"/>
          <w:color w:val="000000"/>
          <w:sz w:val="24"/>
          <w:szCs w:val="24"/>
        </w:rPr>
        <w:t>ch s</w:t>
      </w:r>
      <w:r w:rsidR="004A6951"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 w:rsidR="004A6951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nh</w:t>
      </w:r>
      <w:r w:rsidR="004A6951"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 w:rsidR="004A6951"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 w:rsidR="004A6951"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 w:rsidR="004A6951">
        <w:rPr>
          <w:rFonts w:ascii="Times New Roman" w:eastAsia="inter" w:hAnsi="Times New Roman" w:cs="Times New Roman"/>
          <w:color w:val="000000"/>
          <w:sz w:val="24"/>
          <w:szCs w:val="24"/>
        </w:rPr>
        <w:t>n và k</w:t>
      </w:r>
      <w:r w:rsidR="004A6951"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 w:rsidR="004A6951">
        <w:rPr>
          <w:rFonts w:ascii="Times New Roman" w:eastAsia="inter" w:hAnsi="Times New Roman" w:cs="Times New Roman"/>
          <w:color w:val="000000"/>
          <w:sz w:val="24"/>
          <w:szCs w:val="24"/>
        </w:rPr>
        <w:t>t qu</w:t>
      </w:r>
      <w:r w:rsidR="004A6951"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 w:rsidR="004A6951"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927A4A" w:rsidRPr="00927A4A" w:rsidRDefault="00927A4A" w:rsidP="00927A4A">
      <w:pPr>
        <w:numPr>
          <w:ilvl w:val="0"/>
          <w:numId w:val="2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Announcement</w:t>
      </w:r>
      <w:r w:rsidRPr="00927A4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Lưu trữ những lịch sử nhận diện gán trong chuông thông báo.</w:t>
      </w:r>
    </w:p>
    <w:p w:rsidR="00363973" w:rsidRDefault="004A6951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3. Các thành ph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ầ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n giao 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ti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p v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ớ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i nhau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Lu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ồ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ng tương tác Upload 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nh</w:t>
      </w:r>
    </w:p>
    <w:p w:rsidR="00363973" w:rsidRDefault="004A6951">
      <w:pPr>
        <w:numPr>
          <w:ilvl w:val="0"/>
          <w:numId w:val="26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Ngư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i dùng → Frontend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Ngư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dùng 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 lên thông qua giao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web.</w:t>
      </w:r>
    </w:p>
    <w:p w:rsidR="00363973" w:rsidRDefault="004A6951">
      <w:pPr>
        <w:numPr>
          <w:ilvl w:val="0"/>
          <w:numId w:val="26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lastRenderedPageBreak/>
        <w:t>Frontend → Backend API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Frontend g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 và yêu c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ầ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API.</w:t>
      </w:r>
    </w:p>
    <w:p w:rsidR="00363973" w:rsidRDefault="004A6951">
      <w:pPr>
        <w:numPr>
          <w:ilvl w:val="0"/>
          <w:numId w:val="26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Backend API → Image Processing Service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API chuy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ch 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x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lý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x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lý.</w:t>
      </w:r>
    </w:p>
    <w:p w:rsidR="00363973" w:rsidRDefault="004A6951">
      <w:pPr>
        <w:numPr>
          <w:ilvl w:val="0"/>
          <w:numId w:val="26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Image Processing Service → Face Detection Service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 đã x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lý đư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chuy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ch 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phát 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khuôn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t.</w:t>
      </w:r>
    </w:p>
    <w:p w:rsidR="00363973" w:rsidRDefault="004A6951">
      <w:pPr>
        <w:numPr>
          <w:ilvl w:val="0"/>
          <w:numId w:val="26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Face Detection Service → Face Recognition Service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Khuôn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đã phát 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đư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chuy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ch 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n.</w:t>
      </w:r>
    </w:p>
    <w:p w:rsidR="00363973" w:rsidRDefault="004A6951">
      <w:pPr>
        <w:numPr>
          <w:ilvl w:val="0"/>
          <w:numId w:val="26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Face Recognition Se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rvice → Database Service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K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qu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đư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lưu vào cơ s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ở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u.</w:t>
      </w:r>
    </w:p>
    <w:p w:rsidR="00363973" w:rsidRDefault="004A6951">
      <w:pPr>
        <w:numPr>
          <w:ilvl w:val="0"/>
          <w:numId w:val="26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Backend API → Frontend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K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qu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đư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tr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cho giao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ngư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dùng.</w:t>
      </w:r>
    </w:p>
    <w:p w:rsidR="00363973" w:rsidRDefault="004A6951">
      <w:pPr>
        <w:numPr>
          <w:ilvl w:val="0"/>
          <w:numId w:val="26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Frontend → Ngư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i dùng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qu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cho ngư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dùng.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Lu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ồ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ng tương tác Video tr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 ti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p</w:t>
      </w:r>
    </w:p>
    <w:p w:rsidR="00363973" w:rsidRDefault="004A6951">
      <w:pPr>
        <w:numPr>
          <w:ilvl w:val="0"/>
          <w:numId w:val="27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Ngư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i 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dùng → Frontend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Ngư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dùng yêu c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ầ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 kích ho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ạ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webcam.</w:t>
      </w:r>
    </w:p>
    <w:p w:rsidR="00363973" w:rsidRDefault="004A6951">
      <w:pPr>
        <w:numPr>
          <w:ilvl w:val="0"/>
          <w:numId w:val="27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Frontend → Camera API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Frontend kích ho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ạ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webcam thông qua Camera API c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ủ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a trình duy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t.</w:t>
      </w:r>
    </w:p>
    <w:p w:rsidR="00363973" w:rsidRDefault="004A6951">
      <w:pPr>
        <w:numPr>
          <w:ilvl w:val="0"/>
          <w:numId w:val="27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Camera API → Frontend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Lu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ồ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video đư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truy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frontend.</w:t>
      </w:r>
    </w:p>
    <w:p w:rsidR="00363973" w:rsidRDefault="004A6951">
      <w:pPr>
        <w:numPr>
          <w:ilvl w:val="0"/>
          <w:numId w:val="27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Frontend → Backend API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Frontend g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ừ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frame video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backend API.</w:t>
      </w:r>
    </w:p>
    <w:p w:rsidR="00363973" w:rsidRDefault="004A6951">
      <w:pPr>
        <w:numPr>
          <w:ilvl w:val="0"/>
          <w:numId w:val="27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Backend API → Face Detection &amp; Recognition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Các frame đư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x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lý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phát 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và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khuôn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t.</w:t>
      </w:r>
    </w:p>
    <w:p w:rsidR="00363973" w:rsidRDefault="004A6951">
      <w:pPr>
        <w:numPr>
          <w:ilvl w:val="0"/>
          <w:numId w:val="27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Backend API → Frontend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K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qu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đư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tr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liên 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c.</w:t>
      </w:r>
    </w:p>
    <w:p w:rsidR="00363973" w:rsidRDefault="004A6951">
      <w:pPr>
        <w:numPr>
          <w:ilvl w:val="0"/>
          <w:numId w:val="27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Frontend → Ngư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i dùng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qu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tr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ti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p trên giao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4. </w:t>
      </w:r>
      <w:r w:rsidR="00A03BCE">
        <w:rPr>
          <w:rFonts w:ascii="Times New Roman" w:eastAsia="inter" w:hAnsi="Times New Roman" w:cs="Times New Roman"/>
          <w:b/>
          <w:color w:val="000000"/>
          <w:sz w:val="24"/>
          <w:szCs w:val="24"/>
        </w:rPr>
        <w:t>Ứng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d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ng</w:t>
      </w:r>
      <w:r w:rsidR="00A03BCE">
        <w:rPr>
          <w:rFonts w:ascii="Times New Roman" w:eastAsia="inter" w:hAnsi="Times New Roman" w:cs="Times New Roman"/>
          <w:b/>
          <w:color w:val="000000"/>
          <w:sz w:val="24"/>
          <w:szCs w:val="24"/>
        </w:rPr>
        <w:t>:</w:t>
      </w:r>
      <w:bookmarkStart w:id="24" w:name="_GoBack"/>
      <w:bookmarkEnd w:id="24"/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Ứ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ng d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ng trong an ninh và giám sát</w:t>
      </w:r>
    </w:p>
    <w:p w:rsidR="00363973" w:rsidRDefault="004A6951">
      <w:pPr>
        <w:numPr>
          <w:ilvl w:val="0"/>
          <w:numId w:val="29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Ki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m soát ra vào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Xác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danh tính ngư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ra vào các khu 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c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ạ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ch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numPr>
          <w:ilvl w:val="0"/>
          <w:numId w:val="29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Giám sát an ninh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Phát 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và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ngư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trong các 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camera an ninh.</w:t>
      </w:r>
    </w:p>
    <w:p w:rsidR="00363973" w:rsidRDefault="004A6951">
      <w:pPr>
        <w:numPr>
          <w:ilvl w:val="0"/>
          <w:numId w:val="29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Phát hi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 xâm nh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p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C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 báo khi phát 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ngư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l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ạ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trong khu 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giám sát.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lastRenderedPageBreak/>
        <w:t>Ứ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ng d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ng trong giáo d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 và nghiên c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ứ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u</w:t>
      </w:r>
    </w:p>
    <w:p w:rsidR="00363973" w:rsidRDefault="004A6951">
      <w:pPr>
        <w:numPr>
          <w:ilvl w:val="0"/>
          <w:numId w:val="30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Đi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m danh t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đ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ộ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ng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ộ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ghi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s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ủ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a 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ọ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sinh/sinh viên trong l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ớ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p 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ọ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c.</w:t>
      </w:r>
    </w:p>
    <w:p w:rsidR="00363973" w:rsidRDefault="004A6951">
      <w:pPr>
        <w:numPr>
          <w:ilvl w:val="0"/>
          <w:numId w:val="30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Phân tích hành vi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Nghiên c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 bi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 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khuôn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trong các b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c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 giáo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c.</w:t>
      </w:r>
    </w:p>
    <w:p w:rsidR="00363973" w:rsidRDefault="004A6951">
      <w:pPr>
        <w:numPr>
          <w:ilvl w:val="0"/>
          <w:numId w:val="30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ề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 t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ng h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ọ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 t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p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Cung c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p công c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hành cho sinh viên ngành CNTT, AI.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Ứ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ng d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ng trong doanh nghi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p</w:t>
      </w:r>
    </w:p>
    <w:p w:rsidR="00363973" w:rsidRDefault="004A6951">
      <w:pPr>
        <w:numPr>
          <w:ilvl w:val="0"/>
          <w:numId w:val="31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Ch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ấ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m công t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đ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ộ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ng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Ghi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gia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n/r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nơi làm vi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c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ủ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a nhân viên.</w:t>
      </w:r>
    </w:p>
    <w:p w:rsidR="00363973" w:rsidRDefault="004A6951">
      <w:pPr>
        <w:numPr>
          <w:ilvl w:val="0"/>
          <w:numId w:val="31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Xác th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 khách hàng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khách hàng VIP ho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ngư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c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ầ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đư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ph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bi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t.</w:t>
      </w:r>
    </w:p>
    <w:p w:rsidR="00363973" w:rsidRDefault="004A6951">
      <w:pPr>
        <w:numPr>
          <w:ilvl w:val="0"/>
          <w:numId w:val="31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Tương tác khách hàng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Cá nhân hóa tr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nghi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m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a trên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khuôn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Ứ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ng d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ng trong s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ứ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 kh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ỏ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e và y t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ế</w:t>
      </w:r>
    </w:p>
    <w:p w:rsidR="00363973" w:rsidRDefault="004A6951">
      <w:pPr>
        <w:numPr>
          <w:ilvl w:val="0"/>
          <w:numId w:val="3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Theo dõi b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nh nhân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Giám s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át b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 nhân không c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ầ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thi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b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ắ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trên ngư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i.</w:t>
      </w:r>
    </w:p>
    <w:p w:rsidR="00363973" w:rsidRDefault="004A6951">
      <w:pPr>
        <w:numPr>
          <w:ilvl w:val="0"/>
          <w:numId w:val="3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Phân tích bi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u hi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ỗ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ch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ẩ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đoán các 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liên quan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bi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 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khuôn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t.</w:t>
      </w:r>
    </w:p>
    <w:p w:rsidR="00363973" w:rsidRDefault="004A6951">
      <w:pPr>
        <w:numPr>
          <w:ilvl w:val="0"/>
          <w:numId w:val="3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Ki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m soát truy c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p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 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ạ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ch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truy c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p vào các khu 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y 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ạ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y c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m.</w:t>
      </w:r>
    </w:p>
    <w:p w:rsidR="00363973" w:rsidRDefault="004A6951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5. Sơ đ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ồ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ki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 trúc dùng UML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Component Diagram</w:t>
      </w:r>
    </w:p>
    <w:p w:rsidR="00363973" w:rsidRDefault="004A6951">
      <w:pPr>
        <w:numPr>
          <w:ilvl w:val="0"/>
          <w:numId w:val="33"/>
        </w:num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Thành ph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ầ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chính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</w:t>
      </w:r>
    </w:p>
    <w:p w:rsidR="00363973" w:rsidRDefault="004A6951">
      <w:pPr>
        <w:numPr>
          <w:ilvl w:val="1"/>
          <w:numId w:val="3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Web Client: Giao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ngư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dùng.</w:t>
      </w:r>
    </w:p>
    <w:p w:rsidR="00363973" w:rsidRDefault="004A6951">
      <w:pPr>
        <w:numPr>
          <w:ilvl w:val="1"/>
          <w:numId w:val="3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API Gateway: Đi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m vào chính cho 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c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các request.</w:t>
      </w:r>
    </w:p>
    <w:p w:rsidR="00363973" w:rsidRDefault="004A6951">
      <w:pPr>
        <w:numPr>
          <w:ilvl w:val="1"/>
          <w:numId w:val="3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Authentication Service: X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lý xác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c và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ủ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y quy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n.</w:t>
      </w:r>
    </w:p>
    <w:p w:rsidR="00363973" w:rsidRDefault="004A6951">
      <w:pPr>
        <w:numPr>
          <w:ilvl w:val="1"/>
          <w:numId w:val="3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Image Processing Service: X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lý và chu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ẩ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b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hình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nh.</w:t>
      </w:r>
    </w:p>
    <w:p w:rsidR="00363973" w:rsidRDefault="004A6951">
      <w:pPr>
        <w:numPr>
          <w:ilvl w:val="1"/>
          <w:numId w:val="3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Face Detection Service: Phát 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khuôn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t trong hình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nh.</w:t>
      </w:r>
    </w:p>
    <w:p w:rsidR="00363973" w:rsidRDefault="004A6951">
      <w:pPr>
        <w:numPr>
          <w:ilvl w:val="1"/>
          <w:numId w:val="3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Face Recognition Service: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khuôn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đã phát 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n.</w:t>
      </w:r>
    </w:p>
    <w:p w:rsidR="00363973" w:rsidRDefault="004A6951">
      <w:pPr>
        <w:numPr>
          <w:ilvl w:val="1"/>
          <w:numId w:val="3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Database Service: Qu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lý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u.</w:t>
      </w:r>
    </w:p>
    <w:p w:rsidR="00363973" w:rsidRDefault="004A6951">
      <w:pPr>
        <w:numPr>
          <w:ilvl w:val="0"/>
          <w:numId w:val="33"/>
        </w:num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M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ố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i quan h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</w:t>
      </w:r>
    </w:p>
    <w:p w:rsidR="00363973" w:rsidRDefault="004A6951">
      <w:pPr>
        <w:numPr>
          <w:ilvl w:val="1"/>
          <w:numId w:val="3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lastRenderedPageBreak/>
        <w:t>Web Client → API Gateway: G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request và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response.</w:t>
      </w:r>
    </w:p>
    <w:p w:rsidR="00363973" w:rsidRDefault="004A6951">
      <w:pPr>
        <w:numPr>
          <w:ilvl w:val="1"/>
          <w:numId w:val="3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API Gateway → Authentication Service: Xác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request.</w:t>
      </w:r>
    </w:p>
    <w:p w:rsidR="00363973" w:rsidRDefault="004A6951">
      <w:pPr>
        <w:numPr>
          <w:ilvl w:val="1"/>
          <w:numId w:val="3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API Gateway → Image Processing/F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ace Detection/Face Recognition: Chuy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ti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p request đã xác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c.</w:t>
      </w:r>
    </w:p>
    <w:p w:rsidR="00363973" w:rsidRDefault="004A6951">
      <w:pPr>
        <w:numPr>
          <w:ilvl w:val="1"/>
          <w:numId w:val="3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Các service → Database Service: Truy xu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và lưu tr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Deployment Diagram</w:t>
      </w:r>
    </w:p>
    <w:p w:rsidR="00363973" w:rsidRDefault="004A6951">
      <w:pPr>
        <w:numPr>
          <w:ilvl w:val="0"/>
          <w:numId w:val="34"/>
        </w:num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Các node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</w:t>
      </w:r>
    </w:p>
    <w:p w:rsidR="00363973" w:rsidRDefault="004A6951">
      <w:pPr>
        <w:numPr>
          <w:ilvl w:val="1"/>
          <w:numId w:val="3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Client Device: Máy tính/đi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tho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ạ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ngư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dùng.</w:t>
      </w:r>
    </w:p>
    <w:p w:rsidR="00363973" w:rsidRDefault="004A6951">
      <w:pPr>
        <w:numPr>
          <w:ilvl w:val="1"/>
          <w:numId w:val="3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Web Server: Cung c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p trang web và API.</w:t>
      </w:r>
    </w:p>
    <w:p w:rsidR="00363973" w:rsidRDefault="004A6951">
      <w:pPr>
        <w:numPr>
          <w:ilvl w:val="1"/>
          <w:numId w:val="3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Application Se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rver: X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lý logic nghi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p 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và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khuôn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t.</w:t>
      </w:r>
    </w:p>
    <w:p w:rsidR="00363973" w:rsidRDefault="004A6951">
      <w:pPr>
        <w:numPr>
          <w:ilvl w:val="1"/>
          <w:numId w:val="3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Database Server: Lưu tr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u.</w:t>
      </w:r>
    </w:p>
    <w:p w:rsidR="00363973" w:rsidRDefault="004A6951">
      <w:pPr>
        <w:numPr>
          <w:ilvl w:val="0"/>
          <w:numId w:val="34"/>
        </w:num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Các artifact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</w:t>
      </w:r>
    </w:p>
    <w:p w:rsidR="00363973" w:rsidRDefault="004A6951">
      <w:pPr>
        <w:numPr>
          <w:ilvl w:val="1"/>
          <w:numId w:val="3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Web UI: Giao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ngư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dùng (HTML, CSS, JS).</w:t>
      </w:r>
    </w:p>
    <w:p w:rsidR="00363973" w:rsidRDefault="004A6951">
      <w:pPr>
        <w:numPr>
          <w:ilvl w:val="1"/>
          <w:numId w:val="3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API Service: RESTful API ph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frontend.</w:t>
      </w:r>
    </w:p>
    <w:p w:rsidR="00363973" w:rsidRDefault="004A6951">
      <w:pPr>
        <w:numPr>
          <w:ilvl w:val="1"/>
          <w:numId w:val="3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Face Recognition Engine: Module x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lý nh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khuôn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t.</w:t>
      </w:r>
    </w:p>
    <w:p w:rsidR="00363973" w:rsidRDefault="004A6951">
      <w:pPr>
        <w:numPr>
          <w:ilvl w:val="1"/>
          <w:numId w:val="3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Database: Cơ s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ở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 lưu tr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thông tin.</w:t>
      </w:r>
    </w:p>
    <w:p w:rsidR="00363973" w:rsidRDefault="004A6951">
      <w:pPr>
        <w:numPr>
          <w:ilvl w:val="0"/>
          <w:numId w:val="34"/>
        </w:num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M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ố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i quan h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</w:t>
      </w:r>
    </w:p>
    <w:p w:rsidR="00363973" w:rsidRDefault="004A6951">
      <w:pPr>
        <w:numPr>
          <w:ilvl w:val="1"/>
          <w:numId w:val="3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Client Device → Web Server: K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n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HTTP/HTTPS.</w:t>
      </w:r>
    </w:p>
    <w:p w:rsidR="00363973" w:rsidRDefault="004A6951">
      <w:pPr>
        <w:numPr>
          <w:ilvl w:val="1"/>
          <w:numId w:val="3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Web Server → Application Server: K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n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TCP/IP.</w:t>
      </w:r>
    </w:p>
    <w:p w:rsidR="00363973" w:rsidRDefault="004A6951">
      <w:pPr>
        <w:numPr>
          <w:ilvl w:val="1"/>
          <w:numId w:val="3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Application Server → Database Server: K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n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SQL.</w:t>
      </w:r>
    </w:p>
    <w:p w:rsidR="00363973" w:rsidRDefault="004A6951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State Diagram</w:t>
      </w:r>
    </w:p>
    <w:p w:rsidR="00363973" w:rsidRDefault="004A6951">
      <w:pPr>
        <w:numPr>
          <w:ilvl w:val="0"/>
          <w:numId w:val="35"/>
        </w:num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Các tr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ạ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ng thái c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ủ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a quy trình nh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ậ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 di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</w:t>
      </w:r>
    </w:p>
    <w:p w:rsidR="00363973" w:rsidRDefault="004A6951">
      <w:pPr>
        <w:numPr>
          <w:ilvl w:val="1"/>
          <w:numId w:val="3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Idle: 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ch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ầ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 vào.</w:t>
      </w:r>
    </w:p>
    <w:p w:rsidR="00363973" w:rsidRDefault="004A6951">
      <w:pPr>
        <w:numPr>
          <w:ilvl w:val="1"/>
          <w:numId w:val="3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Processing Image: Đang x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lý hình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ầ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 vào.</w:t>
      </w:r>
    </w:p>
    <w:p w:rsidR="00363973" w:rsidRDefault="004A6951">
      <w:pPr>
        <w:numPr>
          <w:ilvl w:val="1"/>
          <w:numId w:val="3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lastRenderedPageBreak/>
        <w:t>Detecting Faces: Đang phát 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khuôn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t trong hình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nh.</w:t>
      </w:r>
    </w:p>
    <w:p w:rsidR="00363973" w:rsidRDefault="004A6951">
      <w:pPr>
        <w:numPr>
          <w:ilvl w:val="1"/>
          <w:numId w:val="3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Extracting Features: Đang trích xu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trưng 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ừ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khuôn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t.</w:t>
      </w:r>
    </w:p>
    <w:p w:rsidR="00363973" w:rsidRDefault="004A6951">
      <w:pPr>
        <w:numPr>
          <w:ilvl w:val="1"/>
          <w:numId w:val="3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Comparing: Đang so sánh v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ớ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cơ s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ở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ữ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u.</w:t>
      </w:r>
    </w:p>
    <w:p w:rsidR="00363973" w:rsidRDefault="004A6951">
      <w:pPr>
        <w:numPr>
          <w:ilvl w:val="1"/>
          <w:numId w:val="3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Displaying Result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s: Đang 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k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qu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:rsidR="00363973" w:rsidRDefault="004A6951">
      <w:pPr>
        <w:numPr>
          <w:ilvl w:val="1"/>
          <w:numId w:val="3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Error: X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y ra l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ỗ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trong quá trình x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lý.</w:t>
      </w:r>
    </w:p>
    <w:p w:rsidR="00363973" w:rsidRDefault="004A6951">
      <w:pPr>
        <w:numPr>
          <w:ilvl w:val="0"/>
          <w:numId w:val="35"/>
        </w:num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Các s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ự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ki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 chuy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ể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 tr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ạ</w:t>
      </w:r>
      <w:r>
        <w:rPr>
          <w:rFonts w:ascii="Times New Roman" w:eastAsia="inter" w:hAnsi="Times New Roman" w:cs="Times New Roman"/>
          <w:b/>
          <w:color w:val="000000"/>
          <w:sz w:val="24"/>
          <w:szCs w:val="24"/>
        </w:rPr>
        <w:t>ng thái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:</w:t>
      </w:r>
    </w:p>
    <w:p w:rsidR="00363973" w:rsidRDefault="004A6951">
      <w:pPr>
        <w:numPr>
          <w:ilvl w:val="1"/>
          <w:numId w:val="3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Idle → Processing Image: Ngư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 dùng 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i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 lên/kích ho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ạ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webcam.</w:t>
      </w:r>
    </w:p>
    <w:p w:rsidR="00363973" w:rsidRDefault="004A6951">
      <w:pPr>
        <w:numPr>
          <w:ilvl w:val="1"/>
          <w:numId w:val="3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Processing Image → Detecting Faces: 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nh đã đư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ti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 x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lý.</w:t>
      </w:r>
    </w:p>
    <w:p w:rsidR="00363973" w:rsidRDefault="004A6951">
      <w:pPr>
        <w:numPr>
          <w:ilvl w:val="1"/>
          <w:numId w:val="3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Detecting Faces → Extracting Fea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tures: Khuôn m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đã đư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phát hi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n.</w:t>
      </w:r>
    </w:p>
    <w:p w:rsidR="00363973" w:rsidRDefault="004A6951">
      <w:pPr>
        <w:numPr>
          <w:ilvl w:val="1"/>
          <w:numId w:val="3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Extracting Features → Comparing: 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ặ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trưng đã đư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c trích xu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t.</w:t>
      </w:r>
    </w:p>
    <w:p w:rsidR="00363973" w:rsidRDefault="004A6951">
      <w:pPr>
        <w:numPr>
          <w:ilvl w:val="1"/>
          <w:numId w:val="3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Comparing → Displaying Results: So sánh hoàn t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t.</w:t>
      </w:r>
    </w:p>
    <w:p w:rsidR="00363973" w:rsidRDefault="004A6951">
      <w:pPr>
        <w:numPr>
          <w:ilvl w:val="1"/>
          <w:numId w:val="3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ấ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t k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ỳ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ạ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 thái → Error: X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y ra l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ỗ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i.</w:t>
      </w:r>
    </w:p>
    <w:p w:rsidR="00363973" w:rsidRDefault="004A6951">
      <w:pPr>
        <w:numPr>
          <w:ilvl w:val="1"/>
          <w:numId w:val="35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inter" w:hAnsi="Times New Roman" w:cs="Times New Roman"/>
          <w:color w:val="000000"/>
          <w:sz w:val="24"/>
          <w:szCs w:val="24"/>
        </w:rPr>
        <w:t>Error/Displaying Results → Idle: Reset 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ệ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th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inter" w:hAnsi="Times New Roman" w:cs="Times New Roman"/>
          <w:color w:val="000000"/>
          <w:sz w:val="24"/>
          <w:szCs w:val="24"/>
        </w:rPr>
        <w:t>ng.</w:t>
      </w:r>
    </w:p>
    <w:p w:rsidR="00363973" w:rsidRDefault="004A6951">
      <w:pPr>
        <w:spacing w:before="21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rect id="_x0000_s1026" style="width:475.5pt;height:.05pt;mso-left-percent:-10001;mso-top-percent:-10001;mso-position-horizontal:absolute;mso-position-horizontal-relative:char;mso-position-vertical:absolute;mso-position-vertical-relative:line;mso-left-percent:-10001;mso-top-percent:-10001" strokeweight="1pt">
            <v:stroke opacity="0"/>
            <w10:wrap type="none"/>
            <w10:anchorlock/>
          </v:rect>
        </w:pict>
      </w:r>
      <w:bookmarkStart w:id="25" w:name="fn1"/>
      <w:bookmarkStart w:id="26" w:name="fn4"/>
      <w:bookmarkEnd w:id="25"/>
      <w:bookmarkEnd w:id="26"/>
    </w:p>
    <w:sectPr w:rsidR="00363973">
      <w:pgSz w:w="12240" w:h="15840"/>
      <w:pgMar w:top="1365" w:right="1365" w:bottom="1365" w:left="136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951" w:rsidRDefault="004A6951">
      <w:pPr>
        <w:spacing w:line="240" w:lineRule="auto"/>
      </w:pPr>
      <w:r>
        <w:separator/>
      </w:r>
    </w:p>
  </w:endnote>
  <w:endnote w:type="continuationSeparator" w:id="0">
    <w:p w:rsidR="004A6951" w:rsidRDefault="004A69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951" w:rsidRDefault="004A6951">
      <w:pPr>
        <w:spacing w:after="0" w:line="240" w:lineRule="auto"/>
      </w:pPr>
      <w:r>
        <w:separator/>
      </w:r>
    </w:p>
  </w:footnote>
  <w:footnote w:type="continuationSeparator" w:id="0">
    <w:p w:rsidR="004A6951" w:rsidRDefault="004A6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A4B87"/>
    <w:multiLevelType w:val="singleLevel"/>
    <w:tmpl w:val="813A4B87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1">
    <w:nsid w:val="8461FADE"/>
    <w:multiLevelType w:val="singleLevel"/>
    <w:tmpl w:val="8461FADE"/>
    <w:lvl w:ilvl="0">
      <w:start w:val="1"/>
      <w:numFmt w:val="decimal"/>
      <w:lvlText w:val="%1."/>
      <w:lvlJc w:val="left"/>
      <w:pPr>
        <w:tabs>
          <w:tab w:val="left" w:pos="900"/>
        </w:tabs>
        <w:ind w:left="540" w:hanging="360"/>
      </w:pPr>
    </w:lvl>
  </w:abstractNum>
  <w:abstractNum w:abstractNumId="2">
    <w:nsid w:val="9239341B"/>
    <w:multiLevelType w:val="singleLevel"/>
    <w:tmpl w:val="9239341B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3">
    <w:nsid w:val="9288B902"/>
    <w:multiLevelType w:val="singleLevel"/>
    <w:tmpl w:val="9288B902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4">
    <w:nsid w:val="B0F1ACD9"/>
    <w:multiLevelType w:val="singleLevel"/>
    <w:tmpl w:val="B0F1ACD9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5">
    <w:nsid w:val="B5E306ED"/>
    <w:multiLevelType w:val="singleLevel"/>
    <w:tmpl w:val="B5E306ED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6">
    <w:nsid w:val="BE923771"/>
    <w:multiLevelType w:val="singleLevel"/>
    <w:tmpl w:val="BE923771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7">
    <w:nsid w:val="BF205925"/>
    <w:multiLevelType w:val="singleLevel"/>
    <w:tmpl w:val="BF205925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8">
    <w:nsid w:val="C8879AEF"/>
    <w:multiLevelType w:val="singleLevel"/>
    <w:tmpl w:val="C8879AEF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9">
    <w:nsid w:val="CF092B84"/>
    <w:multiLevelType w:val="singleLevel"/>
    <w:tmpl w:val="CF092B84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10">
    <w:nsid w:val="E093A4B0"/>
    <w:multiLevelType w:val="multilevel"/>
    <w:tmpl w:val="E093A4B0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F4B5D9F5"/>
    <w:multiLevelType w:val="singleLevel"/>
    <w:tmpl w:val="F4B5D9F5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12">
    <w:nsid w:val="F7735DC9"/>
    <w:multiLevelType w:val="multilevel"/>
    <w:tmpl w:val="F7735DC9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053208E"/>
    <w:multiLevelType w:val="singleLevel"/>
    <w:tmpl w:val="0053208E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14">
    <w:nsid w:val="0248C179"/>
    <w:multiLevelType w:val="singleLevel"/>
    <w:tmpl w:val="0248C179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15">
    <w:nsid w:val="03D62ECE"/>
    <w:multiLevelType w:val="singleLevel"/>
    <w:tmpl w:val="03D62ECE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16">
    <w:nsid w:val="0E640482"/>
    <w:multiLevelType w:val="singleLevel"/>
    <w:tmpl w:val="0E640482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17">
    <w:nsid w:val="243FCF68"/>
    <w:multiLevelType w:val="singleLevel"/>
    <w:tmpl w:val="243FCF68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18">
    <w:nsid w:val="2470EC97"/>
    <w:multiLevelType w:val="singleLevel"/>
    <w:tmpl w:val="2470EC97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19">
    <w:nsid w:val="25B654F3"/>
    <w:multiLevelType w:val="singleLevel"/>
    <w:tmpl w:val="25B654F3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20">
    <w:nsid w:val="2A8F537B"/>
    <w:multiLevelType w:val="singleLevel"/>
    <w:tmpl w:val="2A8F537B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21">
    <w:nsid w:val="30FC5B15"/>
    <w:multiLevelType w:val="multilevel"/>
    <w:tmpl w:val="30FC5B15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9A0D9AC"/>
    <w:multiLevelType w:val="singleLevel"/>
    <w:tmpl w:val="39A0D9AC"/>
    <w:lvl w:ilvl="0">
      <w:start w:val="1"/>
      <w:numFmt w:val="decimal"/>
      <w:lvlText w:val="%1."/>
      <w:lvlJc w:val="left"/>
      <w:pPr>
        <w:tabs>
          <w:tab w:val="left" w:pos="900"/>
        </w:tabs>
        <w:ind w:left="540" w:hanging="360"/>
      </w:pPr>
    </w:lvl>
  </w:abstractNum>
  <w:abstractNum w:abstractNumId="23">
    <w:nsid w:val="46A08BB8"/>
    <w:multiLevelType w:val="singleLevel"/>
    <w:tmpl w:val="46A08BB8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24">
    <w:nsid w:val="4D4DC07F"/>
    <w:multiLevelType w:val="singleLevel"/>
    <w:tmpl w:val="4D4DC07F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25">
    <w:nsid w:val="4D94DA66"/>
    <w:multiLevelType w:val="singleLevel"/>
    <w:tmpl w:val="4D94DA66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26">
    <w:nsid w:val="58765686"/>
    <w:multiLevelType w:val="singleLevel"/>
    <w:tmpl w:val="58765686"/>
    <w:lvl w:ilvl="0">
      <w:start w:val="1"/>
      <w:numFmt w:val="decimal"/>
      <w:lvlText w:val="%1."/>
      <w:lvlJc w:val="left"/>
      <w:pPr>
        <w:tabs>
          <w:tab w:val="left" w:pos="900"/>
        </w:tabs>
        <w:ind w:left="540" w:hanging="360"/>
      </w:pPr>
    </w:lvl>
  </w:abstractNum>
  <w:abstractNum w:abstractNumId="27">
    <w:nsid w:val="59ADCABA"/>
    <w:multiLevelType w:val="singleLevel"/>
    <w:tmpl w:val="59ADCABA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28">
    <w:nsid w:val="5A241D34"/>
    <w:multiLevelType w:val="singleLevel"/>
    <w:tmpl w:val="5A241D34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29">
    <w:nsid w:val="60382F6E"/>
    <w:multiLevelType w:val="singleLevel"/>
    <w:tmpl w:val="60382F6E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30">
    <w:nsid w:val="629F7852"/>
    <w:multiLevelType w:val="singleLevel"/>
    <w:tmpl w:val="629F7852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31">
    <w:nsid w:val="72183CF9"/>
    <w:multiLevelType w:val="singleLevel"/>
    <w:tmpl w:val="72183CF9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32">
    <w:nsid w:val="77ECEA79"/>
    <w:multiLevelType w:val="singleLevel"/>
    <w:tmpl w:val="77ECEA79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33">
    <w:nsid w:val="7C246926"/>
    <w:multiLevelType w:val="singleLevel"/>
    <w:tmpl w:val="7C246926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abstractNum w:abstractNumId="34">
    <w:nsid w:val="7DEC2089"/>
    <w:multiLevelType w:val="singleLevel"/>
    <w:tmpl w:val="7DEC2089"/>
    <w:lvl w:ilvl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9"/>
  </w:num>
  <w:num w:numId="3">
    <w:abstractNumId w:val="27"/>
  </w:num>
  <w:num w:numId="4">
    <w:abstractNumId w:val="7"/>
  </w:num>
  <w:num w:numId="5">
    <w:abstractNumId w:val="5"/>
  </w:num>
  <w:num w:numId="6">
    <w:abstractNumId w:val="15"/>
  </w:num>
  <w:num w:numId="7">
    <w:abstractNumId w:val="19"/>
  </w:num>
  <w:num w:numId="8">
    <w:abstractNumId w:val="31"/>
  </w:num>
  <w:num w:numId="9">
    <w:abstractNumId w:val="14"/>
  </w:num>
  <w:num w:numId="10">
    <w:abstractNumId w:val="2"/>
  </w:num>
  <w:num w:numId="11">
    <w:abstractNumId w:val="20"/>
  </w:num>
  <w:num w:numId="12">
    <w:abstractNumId w:val="28"/>
  </w:num>
  <w:num w:numId="13">
    <w:abstractNumId w:val="8"/>
  </w:num>
  <w:num w:numId="14">
    <w:abstractNumId w:val="24"/>
  </w:num>
  <w:num w:numId="15">
    <w:abstractNumId w:val="11"/>
  </w:num>
  <w:num w:numId="16">
    <w:abstractNumId w:val="18"/>
  </w:num>
  <w:num w:numId="17">
    <w:abstractNumId w:val="29"/>
  </w:num>
  <w:num w:numId="18">
    <w:abstractNumId w:val="16"/>
  </w:num>
  <w:num w:numId="19">
    <w:abstractNumId w:val="23"/>
  </w:num>
  <w:num w:numId="20">
    <w:abstractNumId w:val="4"/>
  </w:num>
  <w:num w:numId="21">
    <w:abstractNumId w:val="33"/>
  </w:num>
  <w:num w:numId="22">
    <w:abstractNumId w:val="32"/>
  </w:num>
  <w:num w:numId="23">
    <w:abstractNumId w:val="6"/>
  </w:num>
  <w:num w:numId="24">
    <w:abstractNumId w:val="30"/>
  </w:num>
  <w:num w:numId="25">
    <w:abstractNumId w:val="3"/>
  </w:num>
  <w:num w:numId="26">
    <w:abstractNumId w:val="22"/>
  </w:num>
  <w:num w:numId="27">
    <w:abstractNumId w:val="1"/>
  </w:num>
  <w:num w:numId="28">
    <w:abstractNumId w:val="26"/>
  </w:num>
  <w:num w:numId="29">
    <w:abstractNumId w:val="34"/>
  </w:num>
  <w:num w:numId="30">
    <w:abstractNumId w:val="0"/>
  </w:num>
  <w:num w:numId="31">
    <w:abstractNumId w:val="17"/>
  </w:num>
  <w:num w:numId="32">
    <w:abstractNumId w:val="25"/>
  </w:num>
  <w:num w:numId="33">
    <w:abstractNumId w:val="12"/>
  </w:num>
  <w:num w:numId="34">
    <w:abstractNumId w:val="10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973"/>
    <w:rsid w:val="00363973"/>
    <w:rsid w:val="004A6951"/>
    <w:rsid w:val="00927A4A"/>
    <w:rsid w:val="00A03BCE"/>
    <w:rsid w:val="00B919CD"/>
    <w:rsid w:val="291134EF"/>
    <w:rsid w:val="4F261FAF"/>
    <w:rsid w:val="5365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HAnsi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20" w:line="240" w:lineRule="atLeast"/>
    </w:pPr>
    <w:rPr>
      <w:sz w:val="21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927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7A4A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HAnsi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20" w:line="240" w:lineRule="atLeast"/>
    </w:pPr>
    <w:rPr>
      <w:sz w:val="21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927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7A4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1566</Words>
  <Characters>8930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html-to-docx</dc:creator>
  <cp:keywords>html-to-docx</cp:keywords>
  <cp:lastModifiedBy>Vũ Phạm Ngọc</cp:lastModifiedBy>
  <cp:revision>3</cp:revision>
  <dcterms:created xsi:type="dcterms:W3CDTF">2025-04-21T19:39:00Z</dcterms:created>
  <dcterms:modified xsi:type="dcterms:W3CDTF">2025-05-07T14:18:00Z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A82B8561418F4FFE9DFE6474BBC9525E_13</vt:lpwstr>
  </property>
</Properties>
</file>